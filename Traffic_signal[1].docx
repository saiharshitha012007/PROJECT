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1381C" w14:textId="77777777" w:rsidR="00FC7170" w:rsidRPr="00630A37" w:rsidRDefault="00685B14" w:rsidP="00630A37">
      <w:pPr>
        <w:pStyle w:val="Heading1"/>
        <w:jc w:val="center"/>
        <w:rPr>
          <w:sz w:val="72"/>
          <w:szCs w:val="72"/>
        </w:rPr>
      </w:pPr>
      <w:r w:rsidRPr="00630A37">
        <w:rPr>
          <w:sz w:val="72"/>
          <w:szCs w:val="72"/>
        </w:rPr>
        <w:t>Traffic Signal Simulation Project Report</w:t>
      </w:r>
    </w:p>
    <w:p w14:paraId="48424883" w14:textId="77777777" w:rsidR="00FC7170" w:rsidRPr="00630A37" w:rsidRDefault="00685B14">
      <w:pPr>
        <w:pStyle w:val="Heading2"/>
        <w:rPr>
          <w:sz w:val="56"/>
          <w:szCs w:val="56"/>
        </w:rPr>
      </w:pPr>
      <w:r w:rsidRPr="00630A37">
        <w:rPr>
          <w:sz w:val="56"/>
          <w:szCs w:val="56"/>
        </w:rPr>
        <w:t>Abstract</w:t>
      </w:r>
    </w:p>
    <w:p w14:paraId="31E4A83A" w14:textId="77777777" w:rsidR="00FC7170" w:rsidRPr="00630A37" w:rsidRDefault="00685B14">
      <w:pPr>
        <w:rPr>
          <w:sz w:val="48"/>
          <w:szCs w:val="48"/>
        </w:rPr>
      </w:pPr>
      <w:r w:rsidRPr="00630A37">
        <w:rPr>
          <w:sz w:val="48"/>
          <w:szCs w:val="48"/>
        </w:rPr>
        <w:t>The Traffic Signal Simulation project is designed to simulate the behavior of traffic signals at an intersection using Java. It helps understand how traffic lights operate in real time and manage the flow of vehicles efficiently. The project models the sequence of lights—Green, Yellow, and Red—and ensures that only one direction has a green light at a time.</w:t>
      </w:r>
    </w:p>
    <w:p w14:paraId="2375BEBC" w14:textId="77777777" w:rsidR="00630A37" w:rsidRPr="00630A37" w:rsidRDefault="00630A37">
      <w:pPr>
        <w:rPr>
          <w:sz w:val="48"/>
          <w:szCs w:val="48"/>
        </w:rPr>
      </w:pPr>
    </w:p>
    <w:p w14:paraId="61629F56" w14:textId="77777777" w:rsidR="00630A37" w:rsidRDefault="00630A37"/>
    <w:p w14:paraId="2FCA4EF4" w14:textId="77777777" w:rsidR="00630A37" w:rsidRDefault="00630A37"/>
    <w:p w14:paraId="6233E346" w14:textId="77777777" w:rsidR="00630A37" w:rsidRDefault="00630A37"/>
    <w:p w14:paraId="2FC47F42" w14:textId="77777777" w:rsidR="00630A37" w:rsidRDefault="00630A37"/>
    <w:p w14:paraId="2334A9E1" w14:textId="77777777" w:rsidR="00630A37" w:rsidRDefault="00630A37"/>
    <w:p w14:paraId="7F752BA9" w14:textId="77777777" w:rsidR="00630A37" w:rsidRDefault="00630A37"/>
    <w:p w14:paraId="2C167C5C" w14:textId="77777777" w:rsidR="00FC7170" w:rsidRPr="00630A37" w:rsidRDefault="00685B14">
      <w:pPr>
        <w:pStyle w:val="Heading2"/>
        <w:rPr>
          <w:sz w:val="56"/>
          <w:szCs w:val="56"/>
        </w:rPr>
      </w:pPr>
      <w:r w:rsidRPr="00630A37">
        <w:rPr>
          <w:sz w:val="56"/>
          <w:szCs w:val="56"/>
        </w:rPr>
        <w:t>Introduction</w:t>
      </w:r>
    </w:p>
    <w:p w14:paraId="75AD8D3E" w14:textId="77777777" w:rsidR="00FC7170" w:rsidRPr="00630A37" w:rsidRDefault="00685B14">
      <w:pPr>
        <w:rPr>
          <w:sz w:val="56"/>
          <w:szCs w:val="56"/>
        </w:rPr>
      </w:pPr>
      <w:r w:rsidRPr="00630A37">
        <w:rPr>
          <w:sz w:val="56"/>
          <w:szCs w:val="56"/>
        </w:rPr>
        <w:t>Traffic management is one of the major challenges in modern cities. The purpose of this project is to simulate the working of a traffic signal system to demonstrate its basic logic and time-based control. This simulation helps visualize how automated traffic lights function to control vehicle movement at intersections.</w:t>
      </w:r>
    </w:p>
    <w:p w14:paraId="6BE8F018" w14:textId="77777777" w:rsidR="00630A37" w:rsidRPr="00630A37" w:rsidRDefault="00630A37">
      <w:pPr>
        <w:rPr>
          <w:sz w:val="56"/>
          <w:szCs w:val="56"/>
        </w:rPr>
      </w:pPr>
    </w:p>
    <w:p w14:paraId="25A3081C" w14:textId="77777777" w:rsidR="00630A37" w:rsidRDefault="00630A37"/>
    <w:p w14:paraId="576925DC" w14:textId="77777777" w:rsidR="00630A37" w:rsidRDefault="00630A37"/>
    <w:p w14:paraId="259FB9E9" w14:textId="77777777" w:rsidR="00630A37" w:rsidRDefault="00630A37"/>
    <w:p w14:paraId="0AD7920A" w14:textId="77777777" w:rsidR="00630A37" w:rsidRDefault="00630A37"/>
    <w:p w14:paraId="2378259B" w14:textId="77777777" w:rsidR="00630A37" w:rsidRDefault="00630A37"/>
    <w:p w14:paraId="73E3D880" w14:textId="77777777" w:rsidR="00630A37" w:rsidRDefault="00630A37"/>
    <w:p w14:paraId="1E1069BA" w14:textId="77777777" w:rsidR="00FC7170" w:rsidRPr="00630A37" w:rsidRDefault="00685B14">
      <w:pPr>
        <w:pStyle w:val="Heading2"/>
        <w:rPr>
          <w:sz w:val="48"/>
          <w:szCs w:val="48"/>
        </w:rPr>
      </w:pPr>
      <w:r w:rsidRPr="00630A37">
        <w:rPr>
          <w:sz w:val="48"/>
          <w:szCs w:val="48"/>
        </w:rPr>
        <w:lastRenderedPageBreak/>
        <w:t>Full Java Code</w:t>
      </w:r>
    </w:p>
    <w:p w14:paraId="76B4D51D" w14:textId="77777777" w:rsidR="00FC7170" w:rsidRPr="00630A37" w:rsidRDefault="00685B14">
      <w:pPr>
        <w:rPr>
          <w:sz w:val="36"/>
          <w:szCs w:val="36"/>
        </w:rPr>
      </w:pPr>
      <w:r>
        <w:br/>
      </w:r>
      <w:r w:rsidRPr="00630A37">
        <w:rPr>
          <w:sz w:val="36"/>
          <w:szCs w:val="36"/>
        </w:rPr>
        <w:t>public class TrafficSignalConsole {</w:t>
      </w:r>
      <w:r w:rsidRPr="00630A37">
        <w:rPr>
          <w:sz w:val="36"/>
          <w:szCs w:val="36"/>
        </w:rPr>
        <w:br/>
      </w:r>
      <w:r w:rsidRPr="00630A37">
        <w:rPr>
          <w:sz w:val="36"/>
          <w:szCs w:val="36"/>
        </w:rPr>
        <w:br/>
        <w:t xml:space="preserve">    enum LightState { RED, YELLOW, GREEN }</w:t>
      </w:r>
      <w:r w:rsidRPr="00630A37">
        <w:rPr>
          <w:sz w:val="36"/>
          <w:szCs w:val="36"/>
        </w:rPr>
        <w:br/>
      </w:r>
      <w:r w:rsidRPr="00630A37">
        <w:rPr>
          <w:sz w:val="36"/>
          <w:szCs w:val="36"/>
        </w:rPr>
        <w:br/>
        <w:t xml:space="preserve">    public static void main(String[] args) {</w:t>
      </w:r>
      <w:r w:rsidRPr="00630A37">
        <w:rPr>
          <w:sz w:val="36"/>
          <w:szCs w:val="36"/>
        </w:rPr>
        <w:br/>
        <w:t xml:space="preserve">        LightState northSouth = LightState.GREEN;</w:t>
      </w:r>
      <w:r w:rsidRPr="00630A37">
        <w:rPr>
          <w:sz w:val="36"/>
          <w:szCs w:val="36"/>
        </w:rPr>
        <w:br/>
        <w:t xml:space="preserve">        LightState eastWest = LightState.RED;</w:t>
      </w:r>
      <w:r w:rsidRPr="00630A37">
        <w:rPr>
          <w:sz w:val="36"/>
          <w:szCs w:val="36"/>
        </w:rPr>
        <w:br/>
      </w:r>
      <w:r w:rsidRPr="00630A37">
        <w:rPr>
          <w:sz w:val="36"/>
          <w:szCs w:val="36"/>
        </w:rPr>
        <w:br/>
        <w:t xml:space="preserve">        int greenDuration = 5000;  // 5 seconds</w:t>
      </w:r>
      <w:r w:rsidRPr="00630A37">
        <w:rPr>
          <w:sz w:val="36"/>
          <w:szCs w:val="36"/>
        </w:rPr>
        <w:br/>
        <w:t xml:space="preserve">        int yellowDuration = 2000; // 2 seconds</w:t>
      </w:r>
      <w:r w:rsidRPr="00630A37">
        <w:rPr>
          <w:sz w:val="36"/>
          <w:szCs w:val="36"/>
        </w:rPr>
        <w:br/>
      </w:r>
      <w:r w:rsidRPr="00630A37">
        <w:rPr>
          <w:sz w:val="36"/>
          <w:szCs w:val="36"/>
        </w:rPr>
        <w:br/>
        <w:t xml:space="preserve">        System.out.println("=== TRAFFIC SIGNAL SIMULATION (CONSOLE) ===\n");</w:t>
      </w:r>
      <w:r w:rsidRPr="00630A37">
        <w:rPr>
          <w:sz w:val="36"/>
          <w:szCs w:val="36"/>
        </w:rPr>
        <w:br/>
      </w:r>
      <w:r w:rsidRPr="00630A37">
        <w:rPr>
          <w:sz w:val="36"/>
          <w:szCs w:val="36"/>
        </w:rPr>
        <w:br/>
        <w:t xml:space="preserve">        for (int i = 0; i &lt; 3; i++) { // Runs for 3 full cycles</w:t>
      </w:r>
      <w:r w:rsidRPr="00630A37">
        <w:rPr>
          <w:sz w:val="36"/>
          <w:szCs w:val="36"/>
        </w:rPr>
        <w:br/>
        <w:t xml:space="preserve">            northSouth = LightState.GREEN;</w:t>
      </w:r>
      <w:r w:rsidRPr="00630A37">
        <w:rPr>
          <w:sz w:val="36"/>
          <w:szCs w:val="36"/>
        </w:rPr>
        <w:br/>
        <w:t xml:space="preserve">            eastWest = LightState.RED;</w:t>
      </w:r>
      <w:r w:rsidRPr="00630A37">
        <w:rPr>
          <w:sz w:val="36"/>
          <w:szCs w:val="36"/>
        </w:rPr>
        <w:br/>
        <w:t xml:space="preserve">            printStatus(northSouth, eastWest);</w:t>
      </w:r>
      <w:r w:rsidRPr="00630A37">
        <w:rPr>
          <w:sz w:val="36"/>
          <w:szCs w:val="36"/>
        </w:rPr>
        <w:br/>
        <w:t xml:space="preserve">            sleep(greenDuration);</w:t>
      </w:r>
      <w:r w:rsidRPr="00630A37">
        <w:rPr>
          <w:sz w:val="36"/>
          <w:szCs w:val="36"/>
        </w:rPr>
        <w:br/>
      </w:r>
      <w:r w:rsidRPr="00630A37">
        <w:rPr>
          <w:sz w:val="36"/>
          <w:szCs w:val="36"/>
        </w:rPr>
        <w:br/>
        <w:t xml:space="preserve">            northSouth = LightState.YELLOW;</w:t>
      </w:r>
      <w:r w:rsidRPr="00630A37">
        <w:rPr>
          <w:sz w:val="36"/>
          <w:szCs w:val="36"/>
        </w:rPr>
        <w:br/>
        <w:t xml:space="preserve">            eastWest = LightState.RED;</w:t>
      </w:r>
      <w:r w:rsidRPr="00630A37">
        <w:rPr>
          <w:sz w:val="36"/>
          <w:szCs w:val="36"/>
        </w:rPr>
        <w:br/>
        <w:t xml:space="preserve">            printStatus(northSouth, eastWest);</w:t>
      </w:r>
      <w:r w:rsidRPr="00630A37">
        <w:rPr>
          <w:sz w:val="36"/>
          <w:szCs w:val="36"/>
        </w:rPr>
        <w:br/>
        <w:t xml:space="preserve">            sleep(yellowDuration);</w:t>
      </w:r>
      <w:r w:rsidRPr="00630A37">
        <w:rPr>
          <w:sz w:val="36"/>
          <w:szCs w:val="36"/>
        </w:rPr>
        <w:br/>
      </w:r>
      <w:r w:rsidRPr="00630A37">
        <w:rPr>
          <w:sz w:val="36"/>
          <w:szCs w:val="36"/>
        </w:rPr>
        <w:lastRenderedPageBreak/>
        <w:br/>
        <w:t xml:space="preserve">            northSouth = LightState.RED;</w:t>
      </w:r>
      <w:r w:rsidRPr="00630A37">
        <w:rPr>
          <w:sz w:val="36"/>
          <w:szCs w:val="36"/>
        </w:rPr>
        <w:br/>
        <w:t xml:space="preserve">            eastWest = LightState.GREEN;</w:t>
      </w:r>
      <w:r w:rsidRPr="00630A37">
        <w:rPr>
          <w:sz w:val="36"/>
          <w:szCs w:val="36"/>
        </w:rPr>
        <w:br/>
        <w:t xml:space="preserve">            printStatus(northSouth, eastWest);</w:t>
      </w:r>
      <w:r w:rsidRPr="00630A37">
        <w:rPr>
          <w:sz w:val="36"/>
          <w:szCs w:val="36"/>
        </w:rPr>
        <w:br/>
        <w:t xml:space="preserve">            sleep(greenDuration);</w:t>
      </w:r>
      <w:r w:rsidRPr="00630A37">
        <w:rPr>
          <w:sz w:val="36"/>
          <w:szCs w:val="36"/>
        </w:rPr>
        <w:br/>
      </w:r>
      <w:r w:rsidRPr="00630A37">
        <w:rPr>
          <w:sz w:val="36"/>
          <w:szCs w:val="36"/>
        </w:rPr>
        <w:br/>
        <w:t xml:space="preserve">            northSouth = LightState.RED;</w:t>
      </w:r>
      <w:r w:rsidRPr="00630A37">
        <w:rPr>
          <w:sz w:val="36"/>
          <w:szCs w:val="36"/>
        </w:rPr>
        <w:br/>
        <w:t xml:space="preserve">            eastWest = LightState.YELLOW;</w:t>
      </w:r>
      <w:r w:rsidRPr="00630A37">
        <w:rPr>
          <w:sz w:val="36"/>
          <w:szCs w:val="36"/>
        </w:rPr>
        <w:br/>
        <w:t xml:space="preserve">            printStatus(northSouth, eastWest);</w:t>
      </w:r>
      <w:r w:rsidRPr="00630A37">
        <w:rPr>
          <w:sz w:val="36"/>
          <w:szCs w:val="36"/>
        </w:rPr>
        <w:br/>
        <w:t xml:space="preserve">            sleep(yellowDuration);</w:t>
      </w:r>
      <w:r w:rsidRPr="00630A37">
        <w:rPr>
          <w:sz w:val="36"/>
          <w:szCs w:val="36"/>
        </w:rPr>
        <w:br/>
        <w:t xml:space="preserve">        }</w:t>
      </w:r>
      <w:r w:rsidRPr="00630A37">
        <w:rPr>
          <w:sz w:val="36"/>
          <w:szCs w:val="36"/>
        </w:rPr>
        <w:br/>
        <w:t xml:space="preserve">    }</w:t>
      </w:r>
      <w:r w:rsidRPr="00630A37">
        <w:rPr>
          <w:sz w:val="36"/>
          <w:szCs w:val="36"/>
        </w:rPr>
        <w:br/>
      </w:r>
      <w:r w:rsidRPr="00630A37">
        <w:rPr>
          <w:sz w:val="36"/>
          <w:szCs w:val="36"/>
        </w:rPr>
        <w:br/>
        <w:t xml:space="preserve">    static void printStatus(LightState ns, LightState ew) {</w:t>
      </w:r>
      <w:r w:rsidRPr="00630A37">
        <w:rPr>
          <w:sz w:val="36"/>
          <w:szCs w:val="36"/>
        </w:rPr>
        <w:br/>
        <w:t xml:space="preserve">        System.out.println("------------------------------------------");</w:t>
      </w:r>
      <w:r w:rsidRPr="00630A37">
        <w:rPr>
          <w:sz w:val="36"/>
          <w:szCs w:val="36"/>
        </w:rPr>
        <w:br/>
        <w:t xml:space="preserve">        System.out.println("North–South Signal: " + ns);</w:t>
      </w:r>
      <w:r w:rsidRPr="00630A37">
        <w:rPr>
          <w:sz w:val="36"/>
          <w:szCs w:val="36"/>
        </w:rPr>
        <w:br/>
        <w:t xml:space="preserve">        System.out.println("East–West Signal:   " + ew);</w:t>
      </w:r>
      <w:r w:rsidRPr="00630A37">
        <w:rPr>
          <w:sz w:val="36"/>
          <w:szCs w:val="36"/>
        </w:rPr>
        <w:br/>
        <w:t xml:space="preserve">        System.out.println("------------------------------------------\n");</w:t>
      </w:r>
      <w:r w:rsidRPr="00630A37">
        <w:rPr>
          <w:sz w:val="36"/>
          <w:szCs w:val="36"/>
        </w:rPr>
        <w:br/>
        <w:t xml:space="preserve">    }</w:t>
      </w:r>
      <w:r w:rsidRPr="00630A37">
        <w:rPr>
          <w:sz w:val="36"/>
          <w:szCs w:val="36"/>
        </w:rPr>
        <w:br/>
      </w:r>
      <w:r w:rsidRPr="00630A37">
        <w:rPr>
          <w:sz w:val="36"/>
          <w:szCs w:val="36"/>
        </w:rPr>
        <w:br/>
        <w:t xml:space="preserve">    static void sleep(int ms) {</w:t>
      </w:r>
      <w:r w:rsidRPr="00630A37">
        <w:rPr>
          <w:sz w:val="36"/>
          <w:szCs w:val="36"/>
        </w:rPr>
        <w:br/>
        <w:t xml:space="preserve">        try {</w:t>
      </w:r>
      <w:r w:rsidRPr="00630A37">
        <w:rPr>
          <w:sz w:val="36"/>
          <w:szCs w:val="36"/>
        </w:rPr>
        <w:br/>
        <w:t xml:space="preserve">            Thread.sleep(ms);</w:t>
      </w:r>
      <w:r w:rsidRPr="00630A37">
        <w:rPr>
          <w:sz w:val="36"/>
          <w:szCs w:val="36"/>
        </w:rPr>
        <w:br/>
        <w:t xml:space="preserve">        } catch (InterruptedException e) {</w:t>
      </w:r>
      <w:r w:rsidRPr="00630A37">
        <w:rPr>
          <w:sz w:val="36"/>
          <w:szCs w:val="36"/>
        </w:rPr>
        <w:br/>
      </w:r>
      <w:r w:rsidRPr="00630A37">
        <w:rPr>
          <w:sz w:val="36"/>
          <w:szCs w:val="36"/>
        </w:rPr>
        <w:lastRenderedPageBreak/>
        <w:t xml:space="preserve">            Thread.currentThread().interrupt();</w:t>
      </w:r>
      <w:r w:rsidRPr="00630A37">
        <w:rPr>
          <w:sz w:val="36"/>
          <w:szCs w:val="36"/>
        </w:rPr>
        <w:br/>
        <w:t xml:space="preserve">        }</w:t>
      </w:r>
      <w:r w:rsidRPr="00630A37">
        <w:rPr>
          <w:sz w:val="36"/>
          <w:szCs w:val="36"/>
        </w:rPr>
        <w:br/>
        <w:t xml:space="preserve">    }</w:t>
      </w:r>
      <w:r w:rsidRPr="00630A37">
        <w:rPr>
          <w:sz w:val="36"/>
          <w:szCs w:val="36"/>
        </w:rPr>
        <w:br/>
        <w:t>}</w:t>
      </w:r>
      <w:r w:rsidRPr="00630A37">
        <w:rPr>
          <w:sz w:val="36"/>
          <w:szCs w:val="36"/>
        </w:rPr>
        <w:br/>
      </w:r>
    </w:p>
    <w:p w14:paraId="1260C3DB" w14:textId="77777777" w:rsidR="00FC7170" w:rsidRPr="00630A37" w:rsidRDefault="00685B14">
      <w:pPr>
        <w:pStyle w:val="Heading2"/>
        <w:rPr>
          <w:sz w:val="48"/>
          <w:szCs w:val="48"/>
        </w:rPr>
      </w:pPr>
      <w:r w:rsidRPr="00630A37">
        <w:rPr>
          <w:sz w:val="48"/>
          <w:szCs w:val="48"/>
        </w:rPr>
        <w:t>Sample Output</w:t>
      </w:r>
    </w:p>
    <w:p w14:paraId="254667E0" w14:textId="77777777" w:rsidR="00FC7170" w:rsidRPr="00630A37" w:rsidRDefault="00685B14">
      <w:pPr>
        <w:rPr>
          <w:sz w:val="36"/>
          <w:szCs w:val="36"/>
        </w:rPr>
      </w:pPr>
      <w:r>
        <w:br/>
      </w:r>
      <w:r w:rsidRPr="00630A37">
        <w:rPr>
          <w:sz w:val="36"/>
          <w:szCs w:val="36"/>
        </w:rPr>
        <w:t>=== TRAFFIC SIGNAL SIMULATION (CONSOLE) ===</w:t>
      </w:r>
      <w:r w:rsidRPr="00630A37">
        <w:rPr>
          <w:sz w:val="36"/>
          <w:szCs w:val="36"/>
        </w:rPr>
        <w:br/>
      </w:r>
      <w:r w:rsidRPr="00630A37">
        <w:rPr>
          <w:sz w:val="36"/>
          <w:szCs w:val="36"/>
        </w:rPr>
        <w:br/>
        <w:t>------------------------------------------</w:t>
      </w:r>
      <w:r w:rsidRPr="00630A37">
        <w:rPr>
          <w:sz w:val="36"/>
          <w:szCs w:val="36"/>
        </w:rPr>
        <w:br/>
        <w:t>North–South Signal: GREEN</w:t>
      </w:r>
      <w:r w:rsidRPr="00630A37">
        <w:rPr>
          <w:sz w:val="36"/>
          <w:szCs w:val="36"/>
        </w:rPr>
        <w:br/>
        <w:t>East–West Signal:   RED</w:t>
      </w:r>
      <w:r w:rsidRPr="00630A37">
        <w:rPr>
          <w:sz w:val="36"/>
          <w:szCs w:val="36"/>
        </w:rPr>
        <w:br/>
        <w:t>------------------------------------------</w:t>
      </w:r>
      <w:r w:rsidRPr="00630A37">
        <w:rPr>
          <w:sz w:val="36"/>
          <w:szCs w:val="36"/>
        </w:rPr>
        <w:br/>
      </w:r>
      <w:r w:rsidRPr="00630A37">
        <w:rPr>
          <w:sz w:val="36"/>
          <w:szCs w:val="36"/>
        </w:rPr>
        <w:br/>
        <w:t>------------------------------------------</w:t>
      </w:r>
      <w:r w:rsidRPr="00630A37">
        <w:rPr>
          <w:sz w:val="36"/>
          <w:szCs w:val="36"/>
        </w:rPr>
        <w:br/>
        <w:t>North–South Signal: YELLOW</w:t>
      </w:r>
      <w:r w:rsidRPr="00630A37">
        <w:rPr>
          <w:sz w:val="36"/>
          <w:szCs w:val="36"/>
        </w:rPr>
        <w:br/>
        <w:t>East–West Signal:   RED</w:t>
      </w:r>
      <w:r w:rsidRPr="00630A37">
        <w:rPr>
          <w:sz w:val="36"/>
          <w:szCs w:val="36"/>
        </w:rPr>
        <w:br/>
        <w:t>------------------------------------------</w:t>
      </w:r>
      <w:r w:rsidRPr="00630A37">
        <w:rPr>
          <w:sz w:val="36"/>
          <w:szCs w:val="36"/>
        </w:rPr>
        <w:br/>
      </w:r>
      <w:r w:rsidRPr="00630A37">
        <w:rPr>
          <w:sz w:val="36"/>
          <w:szCs w:val="36"/>
        </w:rPr>
        <w:br/>
        <w:t>------------------------------------------</w:t>
      </w:r>
      <w:r w:rsidRPr="00630A37">
        <w:rPr>
          <w:sz w:val="36"/>
          <w:szCs w:val="36"/>
        </w:rPr>
        <w:br/>
        <w:t>North–South Signal: RED</w:t>
      </w:r>
      <w:r w:rsidRPr="00630A37">
        <w:rPr>
          <w:sz w:val="36"/>
          <w:szCs w:val="36"/>
        </w:rPr>
        <w:br/>
        <w:t>East–West Signal:   GREEN</w:t>
      </w:r>
      <w:r w:rsidRPr="00630A37">
        <w:rPr>
          <w:sz w:val="36"/>
          <w:szCs w:val="36"/>
        </w:rPr>
        <w:br/>
        <w:t>------------------------------------------</w:t>
      </w:r>
      <w:r w:rsidRPr="00630A37">
        <w:rPr>
          <w:sz w:val="36"/>
          <w:szCs w:val="36"/>
        </w:rPr>
        <w:br/>
      </w:r>
      <w:r w:rsidRPr="00630A37">
        <w:rPr>
          <w:sz w:val="36"/>
          <w:szCs w:val="36"/>
        </w:rPr>
        <w:br/>
        <w:t>------------------------------------------</w:t>
      </w:r>
      <w:r w:rsidRPr="00630A37">
        <w:rPr>
          <w:sz w:val="36"/>
          <w:szCs w:val="36"/>
        </w:rPr>
        <w:br/>
        <w:t>North–South Signal: RED</w:t>
      </w:r>
      <w:r w:rsidRPr="00630A37">
        <w:rPr>
          <w:sz w:val="36"/>
          <w:szCs w:val="36"/>
        </w:rPr>
        <w:br/>
      </w:r>
      <w:r w:rsidRPr="00630A37">
        <w:rPr>
          <w:sz w:val="36"/>
          <w:szCs w:val="36"/>
        </w:rPr>
        <w:lastRenderedPageBreak/>
        <w:t>East–West Signal:   YELLOW</w:t>
      </w:r>
      <w:r w:rsidRPr="00630A37">
        <w:rPr>
          <w:sz w:val="36"/>
          <w:szCs w:val="36"/>
        </w:rPr>
        <w:br/>
        <w:t>------------------------------------------</w:t>
      </w:r>
      <w:r w:rsidRPr="00630A37">
        <w:rPr>
          <w:sz w:val="36"/>
          <w:szCs w:val="36"/>
        </w:rPr>
        <w:br/>
      </w:r>
    </w:p>
    <w:p w14:paraId="190BC283" w14:textId="77777777" w:rsidR="00FC7170" w:rsidRPr="00630A37" w:rsidRDefault="00685B14">
      <w:pPr>
        <w:pStyle w:val="Heading2"/>
        <w:rPr>
          <w:sz w:val="48"/>
          <w:szCs w:val="48"/>
        </w:rPr>
      </w:pPr>
      <w:r w:rsidRPr="00630A37">
        <w:rPr>
          <w:sz w:val="48"/>
          <w:szCs w:val="48"/>
        </w:rPr>
        <w:t>Existing System</w:t>
      </w:r>
    </w:p>
    <w:p w14:paraId="7331CFAA" w14:textId="77777777" w:rsidR="00FC7170" w:rsidRPr="00630A37" w:rsidRDefault="00685B14">
      <w:pPr>
        <w:rPr>
          <w:sz w:val="56"/>
          <w:szCs w:val="56"/>
        </w:rPr>
      </w:pPr>
      <w:r w:rsidRPr="00630A37">
        <w:rPr>
          <w:sz w:val="56"/>
          <w:szCs w:val="56"/>
        </w:rPr>
        <w:t>In the existing system, traffic lights are controlled manually or by pre-set timers without simulation or visualization. There is no easy way to test different timing configurations without real-world experimentation.</w:t>
      </w:r>
    </w:p>
    <w:p w14:paraId="31841468" w14:textId="77777777" w:rsidR="00630A37" w:rsidRDefault="00630A37"/>
    <w:p w14:paraId="7B1A5B90" w14:textId="77777777" w:rsidR="00630A37" w:rsidRDefault="00630A37"/>
    <w:p w14:paraId="17FC4DFC" w14:textId="77777777" w:rsidR="00630A37" w:rsidRDefault="00630A37"/>
    <w:p w14:paraId="09236F27" w14:textId="77777777" w:rsidR="00630A37" w:rsidRDefault="00630A37"/>
    <w:p w14:paraId="5AFDF272" w14:textId="77777777" w:rsidR="00630A37" w:rsidRDefault="00630A37"/>
    <w:p w14:paraId="620FFDB0" w14:textId="77777777" w:rsidR="00630A37" w:rsidRDefault="00630A37"/>
    <w:p w14:paraId="5D253C36" w14:textId="77777777" w:rsidR="00630A37" w:rsidRDefault="00630A37"/>
    <w:p w14:paraId="70C02668" w14:textId="77777777" w:rsidR="00630A37" w:rsidRDefault="00630A37"/>
    <w:p w14:paraId="6DC161C2" w14:textId="77777777" w:rsidR="00630A37" w:rsidRDefault="00630A37"/>
    <w:p w14:paraId="089077C2" w14:textId="77777777" w:rsidR="00630A37" w:rsidRDefault="00630A37"/>
    <w:p w14:paraId="58F88FD0" w14:textId="77777777" w:rsidR="00FC7170" w:rsidRPr="00630A37" w:rsidRDefault="00685B14">
      <w:pPr>
        <w:pStyle w:val="Heading2"/>
        <w:rPr>
          <w:sz w:val="48"/>
          <w:szCs w:val="48"/>
        </w:rPr>
      </w:pPr>
      <w:r w:rsidRPr="00630A37">
        <w:rPr>
          <w:sz w:val="48"/>
          <w:szCs w:val="48"/>
        </w:rPr>
        <w:lastRenderedPageBreak/>
        <w:t>Proposed System</w:t>
      </w:r>
    </w:p>
    <w:p w14:paraId="52B1FD59" w14:textId="77777777" w:rsidR="00FC7170" w:rsidRDefault="00685B14">
      <w:r w:rsidRPr="00630A37">
        <w:rPr>
          <w:sz w:val="56"/>
          <w:szCs w:val="56"/>
        </w:rPr>
        <w:t>The proposed system introduces a Java-based traffic signal simulator that replicates real-time light changes in a console environment. This approach allows for understanding signal behavior, adjusting light durations, and visualizing the timing pattern effectively</w:t>
      </w:r>
      <w:r>
        <w:t>.</w:t>
      </w:r>
    </w:p>
    <w:p w14:paraId="1151108F" w14:textId="77777777" w:rsidR="00FC7170" w:rsidRPr="00630A37" w:rsidRDefault="00685B14">
      <w:pPr>
        <w:pStyle w:val="Heading2"/>
        <w:rPr>
          <w:sz w:val="48"/>
          <w:szCs w:val="48"/>
        </w:rPr>
      </w:pPr>
      <w:r w:rsidRPr="00630A37">
        <w:rPr>
          <w:sz w:val="48"/>
          <w:szCs w:val="48"/>
        </w:rPr>
        <w:t>Software Requirements</w:t>
      </w:r>
    </w:p>
    <w:p w14:paraId="6DF4ED87" w14:textId="77777777" w:rsidR="00FC7170" w:rsidRPr="00630A37" w:rsidRDefault="00685B14">
      <w:pPr>
        <w:rPr>
          <w:sz w:val="48"/>
          <w:szCs w:val="48"/>
        </w:rPr>
      </w:pPr>
      <w:r>
        <w:br/>
      </w:r>
      <w:r w:rsidRPr="00630A37">
        <w:rPr>
          <w:sz w:val="48"/>
          <w:szCs w:val="48"/>
        </w:rPr>
        <w:t>• Operating System: Windows / Linux / macOS</w:t>
      </w:r>
      <w:r w:rsidRPr="00630A37">
        <w:rPr>
          <w:sz w:val="48"/>
          <w:szCs w:val="48"/>
        </w:rPr>
        <w:br/>
        <w:t>• Language: Java (JDK 8 or above)</w:t>
      </w:r>
      <w:r w:rsidRPr="00630A37">
        <w:rPr>
          <w:sz w:val="48"/>
          <w:szCs w:val="48"/>
        </w:rPr>
        <w:br/>
        <w:t>• IDE: Eclipse / IntelliJ IDEA / Notepad++ / Command Line</w:t>
      </w:r>
      <w:r w:rsidRPr="00630A37">
        <w:rPr>
          <w:sz w:val="48"/>
          <w:szCs w:val="48"/>
        </w:rPr>
        <w:br/>
      </w:r>
    </w:p>
    <w:p w14:paraId="68493AFE" w14:textId="77777777" w:rsidR="00FC7170" w:rsidRPr="00630A37" w:rsidRDefault="00685B14">
      <w:pPr>
        <w:pStyle w:val="Heading2"/>
        <w:rPr>
          <w:sz w:val="56"/>
          <w:szCs w:val="56"/>
        </w:rPr>
      </w:pPr>
      <w:r w:rsidRPr="00630A37">
        <w:rPr>
          <w:sz w:val="56"/>
          <w:szCs w:val="56"/>
        </w:rPr>
        <w:lastRenderedPageBreak/>
        <w:t>Hardware Requirements</w:t>
      </w:r>
    </w:p>
    <w:p w14:paraId="5C691224" w14:textId="77777777" w:rsidR="00FC7170" w:rsidRPr="00630A37" w:rsidRDefault="00685B14">
      <w:pPr>
        <w:rPr>
          <w:sz w:val="48"/>
          <w:szCs w:val="48"/>
        </w:rPr>
      </w:pPr>
      <w:r>
        <w:br/>
      </w:r>
      <w:r w:rsidRPr="00630A37">
        <w:rPr>
          <w:sz w:val="48"/>
          <w:szCs w:val="48"/>
        </w:rPr>
        <w:t>• Processor: Intel i3 or above</w:t>
      </w:r>
      <w:r w:rsidRPr="00630A37">
        <w:rPr>
          <w:sz w:val="48"/>
          <w:szCs w:val="48"/>
        </w:rPr>
        <w:br/>
        <w:t>• RAM: Minimum 2 GB</w:t>
      </w:r>
      <w:r w:rsidRPr="00630A37">
        <w:rPr>
          <w:sz w:val="48"/>
          <w:szCs w:val="48"/>
        </w:rPr>
        <w:br/>
        <w:t>• Hard Disk: Minimum 100 MB free space</w:t>
      </w:r>
      <w:r w:rsidRPr="00630A37">
        <w:rPr>
          <w:sz w:val="48"/>
          <w:szCs w:val="48"/>
        </w:rPr>
        <w:br/>
        <w:t>• Display: Any standard display supporting console output</w:t>
      </w:r>
      <w:r w:rsidRPr="00630A37">
        <w:rPr>
          <w:sz w:val="48"/>
          <w:szCs w:val="48"/>
        </w:rPr>
        <w:br/>
      </w:r>
    </w:p>
    <w:p w14:paraId="45E9D02F" w14:textId="77777777" w:rsidR="00FC7170" w:rsidRPr="00630A37" w:rsidRDefault="00685B14">
      <w:pPr>
        <w:pStyle w:val="Heading2"/>
        <w:rPr>
          <w:sz w:val="56"/>
          <w:szCs w:val="56"/>
        </w:rPr>
      </w:pPr>
      <w:r w:rsidRPr="00630A37">
        <w:rPr>
          <w:sz w:val="56"/>
          <w:szCs w:val="56"/>
        </w:rPr>
        <w:t>Conclusion</w:t>
      </w:r>
    </w:p>
    <w:p w14:paraId="35E48480" w14:textId="77777777" w:rsidR="00FC7170" w:rsidRPr="00630A37" w:rsidRDefault="00685B14">
      <w:pPr>
        <w:rPr>
          <w:sz w:val="48"/>
          <w:szCs w:val="48"/>
        </w:rPr>
      </w:pPr>
      <w:r w:rsidRPr="00630A37">
        <w:rPr>
          <w:sz w:val="48"/>
          <w:szCs w:val="48"/>
        </w:rPr>
        <w:t>The Traffic Signal Simulation project effectively demonstrates how traffic signals operate using simple Java logic and time delays. It provides a foundational understanding of signal sequencing and can be further expanded with sensors, vehicle detection, or GUI-based visualization.</w:t>
      </w:r>
    </w:p>
    <w:sectPr w:rsidR="00FC7170" w:rsidRPr="00630A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221222">
    <w:abstractNumId w:val="8"/>
  </w:num>
  <w:num w:numId="2" w16cid:durableId="1066949590">
    <w:abstractNumId w:val="6"/>
  </w:num>
  <w:num w:numId="3" w16cid:durableId="1878735083">
    <w:abstractNumId w:val="5"/>
  </w:num>
  <w:num w:numId="4" w16cid:durableId="1198011230">
    <w:abstractNumId w:val="4"/>
  </w:num>
  <w:num w:numId="5" w16cid:durableId="752896464">
    <w:abstractNumId w:val="7"/>
  </w:num>
  <w:num w:numId="6" w16cid:durableId="1118571576">
    <w:abstractNumId w:val="3"/>
  </w:num>
  <w:num w:numId="7" w16cid:durableId="865406517">
    <w:abstractNumId w:val="2"/>
  </w:num>
  <w:num w:numId="8" w16cid:durableId="617419557">
    <w:abstractNumId w:val="1"/>
  </w:num>
  <w:num w:numId="9" w16cid:durableId="127266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723B"/>
    <w:rsid w:val="002617D2"/>
    <w:rsid w:val="0029639D"/>
    <w:rsid w:val="002D6A81"/>
    <w:rsid w:val="00326F90"/>
    <w:rsid w:val="004059E4"/>
    <w:rsid w:val="00630A37"/>
    <w:rsid w:val="00685B14"/>
    <w:rsid w:val="00A26B71"/>
    <w:rsid w:val="00AA1D8D"/>
    <w:rsid w:val="00B47730"/>
    <w:rsid w:val="00CB0664"/>
    <w:rsid w:val="00D4764B"/>
    <w:rsid w:val="00FC693F"/>
    <w:rsid w:val="00FC7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51BB6"/>
  <w14:defaultImageDpi w14:val="300"/>
  <w15:docId w15:val="{1682072C-7185-2242-87D0-FF7E07F4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625</Words>
  <Characters>3566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jyothika kore</cp:lastModifiedBy>
  <cp:revision>2</cp:revision>
  <dcterms:created xsi:type="dcterms:W3CDTF">2025-10-23T09:58:00Z</dcterms:created>
  <dcterms:modified xsi:type="dcterms:W3CDTF">2025-10-23T09:58:00Z</dcterms:modified>
  <cp:category/>
</cp:coreProperties>
</file>